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DE2F3" w14:textId="77777777" w:rsidR="00BD25E2" w:rsidRDefault="00EE4FD0">
      <w:pPr>
        <w:pStyle w:val="berschrift1"/>
        <w:jc w:val="center"/>
      </w:pPr>
      <w:r>
        <w:t>⚙</w:t>
      </w:r>
      <w:r>
        <w:t>️</w:t>
      </w:r>
      <w:r>
        <w:t xml:space="preserve"> Questreihe: „Der Pfad des Hardwarehelden“</w:t>
      </w:r>
    </w:p>
    <w:p w14:paraId="199874BF" w14:textId="77777777" w:rsidR="00BD25E2" w:rsidRDefault="00EE4FD0">
      <w:pPr>
        <w:jc w:val="center"/>
      </w:pPr>
      <w:r>
        <w:t>Questgeber: Meister Mario, der Herr der Bits und Bytes</w:t>
      </w:r>
    </w:p>
    <w:p w14:paraId="08C38F84" w14:textId="77777777" w:rsidR="00BD25E2" w:rsidRDefault="00BD25E2"/>
    <w:p w14:paraId="51658368" w14:textId="77777777" w:rsidR="00BD25E2" w:rsidRDefault="00EE4FD0">
      <w:pPr>
        <w:pStyle w:val="berschrift2"/>
      </w:pPr>
      <w:r>
        <w:t>🧩</w:t>
      </w:r>
      <w:r>
        <w:t xml:space="preserve"> Quest 1: „Der Erwachende Pi“</w:t>
      </w:r>
    </w:p>
    <w:p w14:paraId="3E6F1F6C" w14:textId="77777777" w:rsidR="00BD25E2" w:rsidRDefault="00EE4FD0">
      <w:r>
        <w:t>*Empfohlene Stufe: Lehrling der Hardware – Rang 1*</w:t>
      </w:r>
    </w:p>
    <w:p w14:paraId="481548A0" w14:textId="77777777" w:rsidR="00BD25E2" w:rsidRDefault="00EE4FD0">
      <w:r>
        <w:t>Ein geheimnisvoller Würfel, kaum größer als ein Butterbrot, birgt die Macht eines ganzen Systems. Doch er schläft… und nur ein wahrer Lehrling kann ihn erwecken.</w:t>
      </w:r>
      <w:r>
        <w:br/>
      </w:r>
      <w:r>
        <w:br/>
        <w:t>Deine Aufgabe: Erbaue und konfiguriere einen Raspberry Pi, um ihn in das Reich der Netzwerke zu bringen.</w:t>
      </w:r>
    </w:p>
    <w:p w14:paraId="73900C85" w14:textId="77777777" w:rsidR="00BD25E2" w:rsidRDefault="00EE4FD0">
      <w:pPr>
        <w:pStyle w:val="berschrift3"/>
      </w:pPr>
      <w:r>
        <w:t>Anleitung:</w:t>
      </w:r>
    </w:p>
    <w:p w14:paraId="783D47D1" w14:textId="77777777" w:rsidR="00BD25E2" w:rsidRDefault="00EE4FD0">
      <w:pPr>
        <w:pStyle w:val="Listennummer"/>
      </w:pPr>
      <w:r>
        <w:t>Finde alle Komponenten des sagenumwobenen Pi der Erkenntnis (Raspberry Pi, Netzteil, SD-Karte, Gehäuse, Monitor, Tastatur, Maus).</w:t>
      </w:r>
    </w:p>
    <w:p w14:paraId="61F926B8" w14:textId="77777777" w:rsidR="00BD25E2" w:rsidRDefault="00EE4FD0">
      <w:pPr>
        <w:pStyle w:val="Listennummer"/>
      </w:pPr>
      <w:r>
        <w:t>Montiere den Pi sorgfältig in sein Gehäuse.</w:t>
      </w:r>
    </w:p>
    <w:p w14:paraId="2E4F3C2F" w14:textId="77777777" w:rsidR="00BD25E2" w:rsidRDefault="00EE4FD0">
      <w:pPr>
        <w:pStyle w:val="Listennummer"/>
      </w:pPr>
      <w:r>
        <w:t>Spiele das Betriebssystem auf die SD-Karte und starte den Pi zum ersten Mal.</w:t>
      </w:r>
    </w:p>
    <w:p w14:paraId="30C49AA9" w14:textId="77777777" w:rsidR="00BD25E2" w:rsidRDefault="00EE4FD0">
      <w:pPr>
        <w:pStyle w:val="Listennummer"/>
      </w:pPr>
      <w:r>
        <w:t>Stelle sicher, dass er ins Netzwerk aufgenommen wird (per LAN oder WLAN).</w:t>
      </w:r>
    </w:p>
    <w:p w14:paraId="21858262" w14:textId="77777777" w:rsidR="00BD25E2" w:rsidRDefault="00EE4FD0">
      <w:pPr>
        <w:pStyle w:val="berschrift3"/>
      </w:pPr>
      <w:proofErr w:type="spellStart"/>
      <w:r>
        <w:t>Questziel</w:t>
      </w:r>
      <w:proofErr w:type="spellEnd"/>
      <w:r>
        <w:t>:</w:t>
      </w:r>
    </w:p>
    <w:p w14:paraId="19E79E47" w14:textId="77777777" w:rsidR="00BD25E2" w:rsidRDefault="00EE4FD0">
      <w:pPr>
        <w:pStyle w:val="Aufzhlungszeichen"/>
      </w:pPr>
      <w:r>
        <w:t>✅</w:t>
      </w:r>
      <w:r>
        <w:t xml:space="preserve"> Raspberry Pi erfolgreich aufgebaut</w:t>
      </w:r>
    </w:p>
    <w:p w14:paraId="65AFD7DE" w14:textId="77777777" w:rsidR="00BD25E2" w:rsidRDefault="00EE4FD0">
      <w:pPr>
        <w:pStyle w:val="Aufzhlungszeichen"/>
      </w:pPr>
      <w:r>
        <w:t>✅</w:t>
      </w:r>
      <w:r>
        <w:t xml:space="preserve"> System gestartet und ins Netzwerk integriert</w:t>
      </w:r>
    </w:p>
    <w:p w14:paraId="25F943D4" w14:textId="77777777" w:rsidR="00BD25E2" w:rsidRDefault="00BD25E2"/>
    <w:p w14:paraId="66ABF03C" w14:textId="77777777" w:rsidR="00BD25E2" w:rsidRDefault="00EE4FD0">
      <w:pPr>
        <w:pStyle w:val="berschrift2"/>
      </w:pPr>
      <w:r>
        <w:t>🧰</w:t>
      </w:r>
      <w:r>
        <w:t xml:space="preserve"> Quest 2: „Der Ruf der Workstation“</w:t>
      </w:r>
    </w:p>
    <w:p w14:paraId="6D2C0DED" w14:textId="77777777" w:rsidR="00BD25E2" w:rsidRDefault="00EE4FD0">
      <w:r>
        <w:t>*Empfohlene Stufe: Lehrling der Hardware – Rang 2*</w:t>
      </w:r>
    </w:p>
    <w:p w14:paraId="4E1F3F06" w14:textId="77777777" w:rsidR="00BD25E2" w:rsidRDefault="00EE4FD0">
      <w:r>
        <w:t>Der Pi war nur der Anfang. Jetzt wartet eine größere Herausforderung: Ein Arbeitsgerät für wahre Datenhelden – die Workstation der Produktivität!</w:t>
      </w:r>
    </w:p>
    <w:p w14:paraId="1FC1A1D2" w14:textId="77777777" w:rsidR="00BD25E2" w:rsidRDefault="00EE4FD0">
      <w:pPr>
        <w:pStyle w:val="berschrift3"/>
      </w:pPr>
      <w:r>
        <w:t>Gesuchte Artefakte:</w:t>
      </w:r>
    </w:p>
    <w:p w14:paraId="6269CA8E" w14:textId="77777777" w:rsidR="00BD25E2" w:rsidRDefault="00EE4FD0">
      <w:pPr>
        <w:pStyle w:val="Aufzhlungszeichen"/>
      </w:pPr>
      <w:r>
        <w:t>🧠</w:t>
      </w:r>
      <w:r>
        <w:t xml:space="preserve"> Das Mainboard des Wissens</w:t>
      </w:r>
    </w:p>
    <w:p w14:paraId="0F8C9E8D" w14:textId="77777777" w:rsidR="00BD25E2" w:rsidRDefault="00EE4FD0">
      <w:pPr>
        <w:pStyle w:val="Aufzhlungszeichen"/>
      </w:pPr>
      <w:r>
        <w:t>⚡</w:t>
      </w:r>
      <w:r>
        <w:t xml:space="preserve"> Das Netzteil der Energiezufuhr</w:t>
      </w:r>
    </w:p>
    <w:p w14:paraId="20AB4F75" w14:textId="77777777" w:rsidR="00BD25E2" w:rsidRDefault="00EE4FD0">
      <w:pPr>
        <w:pStyle w:val="Aufzhlungszeichen"/>
      </w:pPr>
      <w:r>
        <w:t>🧩</w:t>
      </w:r>
      <w:r>
        <w:t xml:space="preserve"> Der Prozessor der Gedanken</w:t>
      </w:r>
    </w:p>
    <w:p w14:paraId="6713F2E0" w14:textId="77777777" w:rsidR="00BD25E2" w:rsidRDefault="00EE4FD0">
      <w:pPr>
        <w:pStyle w:val="Aufzhlungszeichen"/>
      </w:pPr>
      <w:r>
        <w:t>💾</w:t>
      </w:r>
      <w:r>
        <w:t xml:space="preserve"> Die SSD des Speichers</w:t>
      </w:r>
    </w:p>
    <w:p w14:paraId="03595E22" w14:textId="77777777" w:rsidR="00BD25E2" w:rsidRDefault="00EE4FD0">
      <w:pPr>
        <w:pStyle w:val="Aufzhlungszeichen"/>
      </w:pPr>
      <w:r>
        <w:t>🧊</w:t>
      </w:r>
      <w:r>
        <w:t xml:space="preserve"> Der CPU-Kühler der Ruhe</w:t>
      </w:r>
    </w:p>
    <w:p w14:paraId="167D0144" w14:textId="77777777" w:rsidR="00BD25E2" w:rsidRDefault="00EE4FD0">
      <w:pPr>
        <w:pStyle w:val="Aufzhlungszeichen"/>
      </w:pPr>
      <w:r>
        <w:t>🧱</w:t>
      </w:r>
      <w:r>
        <w:t xml:space="preserve"> Das Gehäuse der Ordnung</w:t>
      </w:r>
    </w:p>
    <w:p w14:paraId="54A6490C" w14:textId="77777777" w:rsidR="00BD25E2" w:rsidRDefault="00EE4FD0">
      <w:pPr>
        <w:pStyle w:val="berschrift3"/>
      </w:pPr>
      <w:r>
        <w:t>Aufgabe:</w:t>
      </w:r>
    </w:p>
    <w:p w14:paraId="0A4D25CF" w14:textId="77777777" w:rsidR="00BD25E2" w:rsidRDefault="00EE4FD0">
      <w:pPr>
        <w:pStyle w:val="Listennummer"/>
      </w:pPr>
      <w:r>
        <w:t>Finde alle Komponenten und überprüfe ihre Kompatibilität.</w:t>
      </w:r>
    </w:p>
    <w:p w14:paraId="4CB01E83" w14:textId="77777777" w:rsidR="00BD25E2" w:rsidRDefault="00EE4FD0">
      <w:pPr>
        <w:pStyle w:val="Listennummer"/>
      </w:pPr>
      <w:r>
        <w:lastRenderedPageBreak/>
        <w:t>Montiere die Workstation unter den wachsamen Augen von Heike, der Hüterin der Kabelwege.</w:t>
      </w:r>
    </w:p>
    <w:p w14:paraId="1B8F56CB" w14:textId="77777777" w:rsidR="00BD25E2" w:rsidRDefault="00EE4FD0">
      <w:pPr>
        <w:pStyle w:val="Listennummer"/>
      </w:pPr>
      <w:r>
        <w:t>Installiere ein Betriebssystem deiner Wahl.</w:t>
      </w:r>
    </w:p>
    <w:p w14:paraId="65015CFF" w14:textId="77777777" w:rsidR="00BD25E2" w:rsidRDefault="00EE4FD0">
      <w:pPr>
        <w:pStyle w:val="Listennummer"/>
      </w:pPr>
      <w:r>
        <w:t>Teste die Funktionalität und Stabilität des Systems.</w:t>
      </w:r>
    </w:p>
    <w:p w14:paraId="5EC7B348" w14:textId="77777777" w:rsidR="00BD25E2" w:rsidRDefault="00EE4FD0">
      <w:pPr>
        <w:pStyle w:val="berschrift3"/>
      </w:pPr>
      <w:proofErr w:type="spellStart"/>
      <w:r>
        <w:t>Questziel</w:t>
      </w:r>
      <w:proofErr w:type="spellEnd"/>
      <w:r>
        <w:t>:</w:t>
      </w:r>
    </w:p>
    <w:p w14:paraId="2E35AB72" w14:textId="77777777" w:rsidR="00BD25E2" w:rsidRDefault="00EE4FD0">
      <w:pPr>
        <w:pStyle w:val="Aufzhlungszeichen"/>
      </w:pPr>
      <w:r>
        <w:t>✅</w:t>
      </w:r>
      <w:r>
        <w:t xml:space="preserve"> Workstation vollständig aufgebaut</w:t>
      </w:r>
    </w:p>
    <w:p w14:paraId="5BFF0988" w14:textId="77777777" w:rsidR="00BD25E2" w:rsidRDefault="00EE4FD0">
      <w:pPr>
        <w:pStyle w:val="Aufzhlungszeichen"/>
      </w:pPr>
      <w:r>
        <w:t>✅</w:t>
      </w:r>
      <w:r>
        <w:t xml:space="preserve"> System lauffähig und geprüft</w:t>
      </w:r>
    </w:p>
    <w:p w14:paraId="621D8D6E" w14:textId="77777777" w:rsidR="00BD25E2" w:rsidRDefault="00BD25E2"/>
    <w:p w14:paraId="22C7ABCD" w14:textId="77777777" w:rsidR="00BD25E2" w:rsidRDefault="00EE4FD0">
      <w:pPr>
        <w:pStyle w:val="berschrift2"/>
      </w:pPr>
      <w:r>
        <w:t>🔥</w:t>
      </w:r>
      <w:r>
        <w:t xml:space="preserve"> Quest 3: „Der Aufstieg des Gaming-Titans“</w:t>
      </w:r>
    </w:p>
    <w:p w14:paraId="61168E18" w14:textId="77777777" w:rsidR="00BD25E2" w:rsidRDefault="00EE4FD0">
      <w:r>
        <w:t>*Empfohlene Stufe: Lehrling der Hardware – Rang 3 (Endquest)*</w:t>
      </w:r>
    </w:p>
    <w:p w14:paraId="39561885" w14:textId="77777777" w:rsidR="00BD25E2" w:rsidRDefault="00EE4FD0">
      <w:r>
        <w:t>Du hast den Pi erweckt. Du hast die Workstation gemeistert. Nun steht dir die ultimative Prüfung bevor – der Aufbau eines Gaming-PCs, so mächtig, dass er selbst die Frames der Götter bezwingen kann!</w:t>
      </w:r>
    </w:p>
    <w:p w14:paraId="36F76C13" w14:textId="77777777" w:rsidR="00BD25E2" w:rsidRDefault="00EE4FD0">
      <w:pPr>
        <w:pStyle w:val="berschrift3"/>
      </w:pPr>
      <w:r>
        <w:t>Gesuchte Artefakte:</w:t>
      </w:r>
    </w:p>
    <w:p w14:paraId="4CF9F2DD" w14:textId="77777777" w:rsidR="00BD25E2" w:rsidRDefault="00EE4FD0">
      <w:pPr>
        <w:pStyle w:val="Aufzhlungszeichen"/>
      </w:pPr>
      <w:r>
        <w:t>🧠</w:t>
      </w:r>
      <w:r>
        <w:t xml:space="preserve"> Die GPU des Donners</w:t>
      </w:r>
    </w:p>
    <w:p w14:paraId="2BE6D995" w14:textId="77777777" w:rsidR="00BD25E2" w:rsidRDefault="00EE4FD0">
      <w:pPr>
        <w:pStyle w:val="Aufzhlungszeichen"/>
      </w:pPr>
      <w:r>
        <w:t>🔩</w:t>
      </w:r>
      <w:r>
        <w:t xml:space="preserve"> Das Gehäuse der Ehre mit RGB-Licht des Ruhms</w:t>
      </w:r>
    </w:p>
    <w:p w14:paraId="5236060A" w14:textId="77777777" w:rsidR="00BD25E2" w:rsidRDefault="00EE4FD0">
      <w:pPr>
        <w:pStyle w:val="Aufzhlungszeichen"/>
      </w:pPr>
      <w:r>
        <w:t>❄</w:t>
      </w:r>
      <w:r>
        <w:t>️</w:t>
      </w:r>
      <w:r>
        <w:t xml:space="preserve"> Die Wasserkühlung der Stille</w:t>
      </w:r>
    </w:p>
    <w:p w14:paraId="7D929076" w14:textId="77777777" w:rsidR="00BD25E2" w:rsidRDefault="00EE4FD0">
      <w:pPr>
        <w:pStyle w:val="Aufzhlungszeichen"/>
      </w:pPr>
      <w:r>
        <w:t>⚙</w:t>
      </w:r>
      <w:r>
        <w:t>️</w:t>
      </w:r>
      <w:r>
        <w:t xml:space="preserve"> Die Lüfter des ewigen Gleichgewichts</w:t>
      </w:r>
    </w:p>
    <w:p w14:paraId="7ABCEF1B" w14:textId="77777777" w:rsidR="00BD25E2" w:rsidRDefault="00EE4FD0">
      <w:pPr>
        <w:pStyle w:val="Aufzhlungszeichen"/>
      </w:pPr>
      <w:r>
        <w:t>⚡</w:t>
      </w:r>
      <w:r>
        <w:t xml:space="preserve"> Das Netzteil der unbegrenzten Energie</w:t>
      </w:r>
    </w:p>
    <w:p w14:paraId="3D2DE2E8" w14:textId="77777777" w:rsidR="00BD25E2" w:rsidRDefault="00EE4FD0">
      <w:pPr>
        <w:pStyle w:val="Aufzhlungszeichen"/>
      </w:pPr>
      <w:r>
        <w:t>🧱</w:t>
      </w:r>
      <w:r>
        <w:t xml:space="preserve"> Das Mainboard der Titanen</w:t>
      </w:r>
    </w:p>
    <w:p w14:paraId="2466C11D" w14:textId="77777777" w:rsidR="00BD25E2" w:rsidRDefault="00EE4FD0">
      <w:pPr>
        <w:pStyle w:val="berschrift3"/>
      </w:pPr>
      <w:r>
        <w:t>Aufgabe:</w:t>
      </w:r>
    </w:p>
    <w:p w14:paraId="150B3F6B" w14:textId="77777777" w:rsidR="00BD25E2" w:rsidRDefault="00EE4FD0">
      <w:pPr>
        <w:pStyle w:val="Listennummer"/>
      </w:pPr>
      <w:r>
        <w:t>Sammle alle Komponenten eines Gaming-PCs und überprüfe, ob sie miteinander harmonieren.</w:t>
      </w:r>
    </w:p>
    <w:p w14:paraId="6B8CA317" w14:textId="77777777" w:rsidR="00BD25E2" w:rsidRDefault="00EE4FD0">
      <w:pPr>
        <w:pStyle w:val="Listennummer"/>
      </w:pPr>
      <w:r>
        <w:t>Führe die Montage durch – mit Präzision, Geduld und einem Hauch epischer Musik.</w:t>
      </w:r>
    </w:p>
    <w:p w14:paraId="0D59A48A" w14:textId="77777777" w:rsidR="00BD25E2" w:rsidRDefault="00EE4FD0">
      <w:pPr>
        <w:pStyle w:val="Listennummer"/>
      </w:pPr>
      <w:r>
        <w:t>Achte besonders auf das Kabelmanagement, denn wahre Schönheit liegt im Inneren.</w:t>
      </w:r>
    </w:p>
    <w:p w14:paraId="430A0D49" w14:textId="77777777" w:rsidR="00BD25E2" w:rsidRDefault="00EE4FD0">
      <w:pPr>
        <w:pStyle w:val="Listennummer"/>
      </w:pPr>
      <w:r>
        <w:t>Installiere das Betriebssystem, die Treiber und teste den PC mit einem Spiel deiner Wahl.</w:t>
      </w:r>
    </w:p>
    <w:p w14:paraId="167BE6C1" w14:textId="77777777" w:rsidR="00BD25E2" w:rsidRDefault="00EE4FD0">
      <w:pPr>
        <w:pStyle w:val="berschrift3"/>
      </w:pPr>
      <w:proofErr w:type="spellStart"/>
      <w:r>
        <w:t>Questziel</w:t>
      </w:r>
      <w:proofErr w:type="spellEnd"/>
      <w:r>
        <w:t>:</w:t>
      </w:r>
    </w:p>
    <w:p w14:paraId="2A50457E" w14:textId="77777777" w:rsidR="00BD25E2" w:rsidRDefault="00EE4FD0">
      <w:pPr>
        <w:pStyle w:val="Aufzhlungszeichen"/>
      </w:pPr>
      <w:r>
        <w:t>✅</w:t>
      </w:r>
      <w:r>
        <w:t xml:space="preserve"> Gaming-PC aufgebaut</w:t>
      </w:r>
    </w:p>
    <w:p w14:paraId="6486C245" w14:textId="77777777" w:rsidR="00BD25E2" w:rsidRDefault="00EE4FD0">
      <w:pPr>
        <w:pStyle w:val="Aufzhlungszeichen"/>
      </w:pPr>
      <w:r>
        <w:t>✅</w:t>
      </w:r>
      <w:r>
        <w:t xml:space="preserve"> System startet und läuft stabil</w:t>
      </w:r>
    </w:p>
    <w:p w14:paraId="10E9083C" w14:textId="35F7FCF5" w:rsidR="00BD25E2" w:rsidRDefault="00EE4FD0" w:rsidP="00EE4FD0">
      <w:pPr>
        <w:pStyle w:val="Aufzhlungszeichen"/>
      </w:pPr>
      <w:r>
        <w:rPr>
          <w:rFonts w:ascii="Segoe UI Emoji" w:hAnsi="Segoe UI Emoji" w:cs="Segoe UI Emoji"/>
        </w:rPr>
        <w:t>✅</w:t>
      </w:r>
      <w:r>
        <w:t xml:space="preserve"> Meister Mario ist zufrieden (was seltener ist, als man denkt)</w:t>
      </w:r>
    </w:p>
    <w:p w14:paraId="56EDA6AF" w14:textId="77777777" w:rsidR="00BD25E2" w:rsidRDefault="00EE4FD0">
      <w:pPr>
        <w:pStyle w:val="berschrift2"/>
      </w:pPr>
      <w:r>
        <w:rPr>
          <w:rFonts w:ascii="Segoe UI Emoji" w:hAnsi="Segoe UI Emoji" w:cs="Segoe UI Emoji"/>
        </w:rPr>
        <w:t>🏁</w:t>
      </w:r>
      <w:r>
        <w:t xml:space="preserve"> Abschluss der Questreihe</w:t>
      </w:r>
    </w:p>
    <w:p w14:paraId="76206CF3" w14:textId="6F978D91" w:rsidR="00BD25E2" w:rsidRDefault="00EE4FD0">
      <w:r>
        <w:t>Du hast den Pfad des Hardwarehelden gemeistert. Vom bescheidenen Pi bis zur mächtigen Maschine – du hast bewiesen, dass du die Materie beherrschst.</w:t>
      </w:r>
      <w:r>
        <w:br/>
      </w:r>
    </w:p>
    <w:sectPr w:rsidR="00BD25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7204240">
    <w:abstractNumId w:val="8"/>
  </w:num>
  <w:num w:numId="2" w16cid:durableId="631448196">
    <w:abstractNumId w:val="6"/>
  </w:num>
  <w:num w:numId="3" w16cid:durableId="1107121384">
    <w:abstractNumId w:val="5"/>
  </w:num>
  <w:num w:numId="4" w16cid:durableId="1031809788">
    <w:abstractNumId w:val="4"/>
  </w:num>
  <w:num w:numId="5" w16cid:durableId="240144648">
    <w:abstractNumId w:val="7"/>
  </w:num>
  <w:num w:numId="6" w16cid:durableId="911087313">
    <w:abstractNumId w:val="3"/>
  </w:num>
  <w:num w:numId="7" w16cid:durableId="1109930480">
    <w:abstractNumId w:val="2"/>
  </w:num>
  <w:num w:numId="8" w16cid:durableId="1507786869">
    <w:abstractNumId w:val="1"/>
  </w:num>
  <w:num w:numId="9" w16cid:durableId="405960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D25E2"/>
    <w:rsid w:val="00CB0664"/>
    <w:rsid w:val="00EE4FD0"/>
    <w:rsid w:val="00F868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F70B0F"/>
  <w14:defaultImageDpi w14:val="300"/>
  <w15:docId w15:val="{DB1CD1A5-CE9E-493B-B726-99C6E492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7EC8AEBBDF634D976C490D5BAEBAD0" ma:contentTypeVersion="15" ma:contentTypeDescription="Create a new document." ma:contentTypeScope="" ma:versionID="5cac1707a42aca219dfd0b0b91cdec8f">
  <xsd:schema xmlns:xsd="http://www.w3.org/2001/XMLSchema" xmlns:xs="http://www.w3.org/2001/XMLSchema" xmlns:p="http://schemas.microsoft.com/office/2006/metadata/properties" xmlns:ns3="07212725-b14b-48a5-af5d-40c241476fe0" xmlns:ns4="4fa67b0e-4eb0-47c1-b283-8a697c659217" targetNamespace="http://schemas.microsoft.com/office/2006/metadata/properties" ma:root="true" ma:fieldsID="f1914f5bb25d75d3a6a54f6eb5290f4a" ns3:_="" ns4:_="">
    <xsd:import namespace="07212725-b14b-48a5-af5d-40c241476fe0"/>
    <xsd:import namespace="4fa67b0e-4eb0-47c1-b283-8a697c65921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12725-b14b-48a5-af5d-40c241476fe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67b0e-4eb0-47c1-b283-8a697c65921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212725-b14b-48a5-af5d-40c241476fe0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A0A7C0-6BD2-428E-861A-CDCC3D097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212725-b14b-48a5-af5d-40c241476fe0"/>
    <ds:schemaRef ds:uri="4fa67b0e-4eb0-47c1-b283-8a697c659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05A010-FE88-4A88-9A56-4E5D162C1C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1E5EE8-0EA0-427D-B1F9-9F97539FF2DD}">
  <ds:schemaRefs>
    <ds:schemaRef ds:uri="4fa67b0e-4eb0-47c1-b283-8a697c659217"/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07212725-b14b-48a5-af5d-40c241476fe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Mario Schamp ( DRV Bund )</cp:lastModifiedBy>
  <cp:revision>2</cp:revision>
  <dcterms:created xsi:type="dcterms:W3CDTF">2025-10-07T11:52:00Z</dcterms:created>
  <dcterms:modified xsi:type="dcterms:W3CDTF">2025-10-07T11:52:00Z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0x010100D47EC8AEBBDF634D976C490D5BAEBAD0</vt:lpwstr>
  </property>
</Properties>
</file>