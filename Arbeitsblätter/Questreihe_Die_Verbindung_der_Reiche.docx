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2463C" w:rsidRDefault="00563D55" w14:paraId="494E30B1" w14:textId="77777777">
      <w:pPr>
        <w:pStyle w:val="berschrift1"/>
      </w:pPr>
      <w:r>
        <w:t>🌐</w:t>
      </w:r>
      <w:r>
        <w:t xml:space="preserve"> Questreihe: Die Verbindung der Reiche</w:t>
      </w:r>
    </w:p>
    <w:p w:rsidR="0082463C" w:rsidRDefault="00563D55" w14:paraId="57AEDC0E" w14:textId="77777777">
      <w:r>
        <w:t>Questgeber: Meister Mario, der Netzwerkschmied</w:t>
      </w:r>
      <w:r>
        <w:br/>
      </w:r>
    </w:p>
    <w:p w:rsidR="0082463C" w:rsidRDefault="00563D55" w14:paraId="6A3CE00C" w14:textId="77777777">
      <w:pPr>
        <w:pStyle w:val="berschrift2"/>
      </w:pPr>
      <w:r>
        <w:t>📖</w:t>
      </w:r>
      <w:r>
        <w:t xml:space="preserve"> Quest 1: Das Wissen der Kabelmagier</w:t>
      </w:r>
    </w:p>
    <w:p w:rsidR="0082463C" w:rsidRDefault="00563D55" w14:paraId="3C6C19D5" w14:textId="77777777">
      <w:r>
        <w:t>Empfohlene Stufe: Lehrling der Netzwerke – Rang 1</w:t>
      </w:r>
      <w:r>
        <w:br/>
      </w:r>
    </w:p>
    <w:p w:rsidR="0082463C" w:rsidRDefault="00563D55" w14:paraId="1A27C252" w14:textId="77777777">
      <w:r>
        <w:t>In den Tiefen der digitalen Welt fließen Datenströme wie unsichtbare Flüsse. Doch nur jene, die ihre Gesetze verstehen, können sie lenken. Bevor du dein eigenes Netzwerk erschaffst, musst du die Weisheit der Kabelmagier erlangen!</w:t>
      </w:r>
      <w:r>
        <w:br/>
      </w:r>
    </w:p>
    <w:p w:rsidR="0082463C" w:rsidRDefault="00563D55" w14:paraId="02567146" w14:textId="77777777">
      <w:r>
        <w:t>Deine Aufgabe: Erarbeite dir eigenständig das theoretische Wissen über Netzwerke, damit du bereit bist, selbst eine Verbindung zu schaffen.</w:t>
      </w:r>
      <w:r>
        <w:br/>
      </w:r>
    </w:p>
    <w:p w:rsidR="0082463C" w:rsidRDefault="00563D55" w14:paraId="494447B9" w14:textId="77777777">
      <w:r>
        <w:t>Themen, die du erforschen sollst:</w:t>
      </w:r>
    </w:p>
    <w:p w:rsidR="0082463C" w:rsidRDefault="00563D55" w14:paraId="5B804E03" w14:textId="77777777">
      <w:r>
        <w:t>🧠</w:t>
      </w:r>
      <w:r>
        <w:t xml:space="preserve"> Grundlagen der Netzwerktechnik (Was ist ein Netzwerk? Warum verbinden wir Systeme?)</w:t>
      </w:r>
    </w:p>
    <w:p w:rsidR="0082463C" w:rsidRDefault="00563D55" w14:paraId="643DB6B5" w14:textId="77777777">
      <w:r>
        <w:t>🧩</w:t>
      </w:r>
      <w:r>
        <w:t xml:space="preserve"> Unterschied zwischen IP, MAC und Subnetz</w:t>
      </w:r>
    </w:p>
    <w:p w:rsidR="0082463C" w:rsidRDefault="00563D55" w14:paraId="2E9733FE" w14:textId="77777777">
      <w:r>
        <w:t>🌍</w:t>
      </w:r>
      <w:r>
        <w:t xml:space="preserve"> Aufbau eines Netzwerks (Client, Server, Switch, Router)</w:t>
      </w:r>
    </w:p>
    <w:p w:rsidR="0082463C" w:rsidRDefault="00563D55" w14:paraId="79B262DF" w14:textId="77777777">
      <w:r>
        <w:t>⚙</w:t>
      </w:r>
      <w:r>
        <w:t>️</w:t>
      </w:r>
      <w:r>
        <w:t xml:space="preserve"> Grundverständnis von IPv4 und der Adressvergabe</w:t>
      </w:r>
    </w:p>
    <w:p w:rsidR="0082463C" w:rsidRDefault="00563D55" w14:paraId="4B880FC7" w14:textId="77777777">
      <w:r>
        <w:t>📦</w:t>
      </w:r>
      <w:r>
        <w:t xml:space="preserve"> Was passiert eigentlich, wenn man eine Datei über das Netzwerk sendet?</w:t>
      </w:r>
      <w:r>
        <w:br/>
      </w:r>
    </w:p>
    <w:p w:rsidR="0082463C" w:rsidRDefault="00563D55" w14:paraId="3DD22E6B" w14:textId="77777777">
      <w:r>
        <w:t>Aufgabe:</w:t>
      </w:r>
    </w:p>
    <w:p w:rsidR="0082463C" w:rsidRDefault="00563D55" w14:paraId="434B92A4" w14:textId="77777777">
      <w:r>
        <w:t>1. Lies und recherchiere die genannten Themen.</w:t>
      </w:r>
    </w:p>
    <w:p w:rsidR="0082463C" w:rsidRDefault="00563D55" w14:paraId="45457A44" w14:textId="77777777">
      <w:r>
        <w:t>2. Erstelle eine kurze Zusammenfassung in eigenen Worten.</w:t>
      </w:r>
    </w:p>
    <w:p w:rsidR="0082463C" w:rsidRDefault="00563D55" w14:paraId="157050A2" w14:textId="77777777">
      <w:r>
        <w:t>3. Zeichne ein einfaches Schaubild eines Netzwerks mit PC, Workstation und Internetzugang.</w:t>
      </w:r>
    </w:p>
    <w:p w:rsidR="00563D55" w:rsidP="00563D55" w:rsidRDefault="00563D55" w14:paraId="64591065" w14:textId="05FA6150">
      <w:r>
        <w:t xml:space="preserve">4. Präsentiere dein Wissen kurz vor Meister Mario (oder </w:t>
      </w:r>
      <w:proofErr w:type="spellStart"/>
      <w:r>
        <w:t>einem</w:t>
      </w:r>
      <w:proofErr w:type="spellEnd"/>
      <w:r>
        <w:t xml:space="preserve"> </w:t>
      </w:r>
      <w:proofErr w:type="spellStart"/>
      <w:r>
        <w:t>zufällig</w:t>
      </w:r>
      <w:proofErr w:type="spellEnd"/>
      <w:r>
        <w:t xml:space="preserve"> </w:t>
      </w:r>
      <w:proofErr w:type="spellStart"/>
      <w:r>
        <w:t>vorbeiziehenden</w:t>
      </w:r>
      <w:proofErr w:type="spellEnd"/>
      <w:r>
        <w:t xml:space="preserve"> </w:t>
      </w:r>
      <w:proofErr w:type="spellStart"/>
      <w:r>
        <w:t>Azubi</w:t>
      </w:r>
      <w:proofErr w:type="spellEnd"/>
      <w:r>
        <w:t xml:space="preserve">). </w:t>
      </w:r>
    </w:p>
    <w:p w:rsidR="0082463C" w:rsidRDefault="00563D55" w14:paraId="744E2790" w14:textId="5DEE0B86">
      <w:r>
        <w:br/>
      </w:r>
    </w:p>
    <w:p w:rsidR="0082463C" w:rsidRDefault="00563D55" w14:paraId="7550A942" w14:textId="77777777">
      <w:pPr>
        <w:pStyle w:val="berschrift2"/>
      </w:pPr>
      <w:r>
        <w:lastRenderedPageBreak/>
        <w:t>🔌</w:t>
      </w:r>
      <w:r>
        <w:t xml:space="preserve"> Quest 2: Die Prüfung der Verbindung</w:t>
      </w:r>
    </w:p>
    <w:p w:rsidR="0082463C" w:rsidRDefault="00563D55" w14:paraId="327A4330" w14:textId="77777777">
      <w:r>
        <w:t>Empfohlene Stufe: Lehrling der Netzwerke – Rang 2</w:t>
      </w:r>
      <w:r>
        <w:br/>
      </w:r>
    </w:p>
    <w:p w:rsidR="0082463C" w:rsidRDefault="00563D55" w14:paraId="177045CE" w14:textId="77777777">
      <w:r>
        <w:t>Nun, da du die Gesetze der Daten kennst, ist es Zeit, sie zu bändigen. Zwischen dir und der Workstation liegt das Reich der Kabel – und nur ein wahrer Netzwerker kann die Verbindung herstellen!</w:t>
      </w:r>
      <w:r>
        <w:br/>
      </w:r>
    </w:p>
    <w:p w:rsidR="0082463C" w:rsidRDefault="00563D55" w14:paraId="4932C09C" w14:textId="77777777">
      <w:r>
        <w:t>Gesuchte Artefakte:</w:t>
      </w:r>
    </w:p>
    <w:p w:rsidR="0082463C" w:rsidRDefault="00563D55" w14:paraId="3B13F32B" w14:textId="77777777">
      <w:r>
        <w:t>🧵</w:t>
      </w:r>
      <w:r>
        <w:t xml:space="preserve"> Das Netzwerkkabel der Verbindung</w:t>
      </w:r>
    </w:p>
    <w:p w:rsidR="0082463C" w:rsidRDefault="00563D55" w14:paraId="076491F0" w14:textId="77777777">
      <w:r>
        <w:t>🧰</w:t>
      </w:r>
      <w:r>
        <w:t xml:space="preserve"> Der Switch des Zusammenhalts</w:t>
      </w:r>
    </w:p>
    <w:p w:rsidR="0082463C" w:rsidRDefault="00563D55" w14:paraId="383F6B72" w14:textId="77777777">
      <w:r>
        <w:t>💡</w:t>
      </w:r>
      <w:r>
        <w:t xml:space="preserve"> Die IP-Adresse des Vertrauens</w:t>
      </w:r>
      <w:r>
        <w:br/>
      </w:r>
    </w:p>
    <w:p w:rsidR="0082463C" w:rsidRDefault="00563D55" w14:paraId="7409C449" w14:textId="77777777">
      <w:r>
        <w:t>Aufgabe:</w:t>
      </w:r>
    </w:p>
    <w:p w:rsidR="0082463C" w:rsidRDefault="00563D55" w14:paraId="35BC167D" w14:textId="77777777">
      <w:r>
        <w:t>1. Verbinde deinen Rechner mit der Workstation aus der vorherigen Questreihe.</w:t>
      </w:r>
    </w:p>
    <w:p w:rsidR="0082463C" w:rsidRDefault="00563D55" w14:paraId="0BB77787" w14:textId="77777777">
      <w:r>
        <w:t>2. Konfiguriere beide Systeme so, dass sie sich gegenseitig „sehen“ können.</w:t>
      </w:r>
    </w:p>
    <w:p w:rsidR="0082463C" w:rsidRDefault="00563D55" w14:paraId="18713FC6" w14:textId="77777777">
      <w:r>
        <w:t>3. Teste die Verbindung mit dem uralten Befehl ping.</w:t>
      </w:r>
    </w:p>
    <w:p w:rsidR="0082463C" w:rsidRDefault="00563D55" w14:paraId="4BA85E94" w14:textId="77777777">
      <w:r>
        <w:t>4. Überprüfe den Erfolg, indem du eine Datei über das Netzwerk überträgst.</w:t>
      </w:r>
    </w:p>
    <w:p w:rsidR="0082463C" w:rsidRDefault="00563D55" w14:paraId="154130D4" w14:textId="77777777">
      <w:r>
        <w:t>5. Optional: Richte eine gemeinsame Netzwerkfreigabe ein.</w:t>
      </w:r>
      <w:r>
        <w:br/>
      </w:r>
    </w:p>
    <w:p w:rsidR="0082463C" w:rsidRDefault="00563D55" w14:paraId="00FAFF6C" w14:textId="77777777">
      <w:r>
        <w:t>Tipp von Meister Mario:</w:t>
      </w:r>
    </w:p>
    <w:p w:rsidR="0082463C" w:rsidRDefault="00563D55" w14:paraId="7E56FC4B" w14:textId="3F38B306">
      <w:r>
        <w:t xml:space="preserve">„Ein Kabel allein ist machtlos. Erst wenn du IP-Magie </w:t>
      </w:r>
      <w:proofErr w:type="spellStart"/>
      <w:r>
        <w:t>hinzufügst</w:t>
      </w:r>
      <w:proofErr w:type="spellEnd"/>
      <w:r>
        <w:t xml:space="preserve">, </w:t>
      </w:r>
      <w:proofErr w:type="spellStart"/>
      <w:r>
        <w:t>beginnt</w:t>
      </w:r>
      <w:proofErr w:type="spellEnd"/>
      <w:r>
        <w:t xml:space="preserve"> der </w:t>
      </w:r>
      <w:proofErr w:type="spellStart"/>
      <w:proofErr w:type="gramStart"/>
      <w:r>
        <w:t>Datenfluss</w:t>
      </w:r>
      <w:proofErr w:type="spellEnd"/>
      <w:r>
        <w:t>.</w:t>
      </w:r>
      <w:r>
        <w:t>“</w:t>
      </w:r>
      <w:proofErr w:type="gramEnd"/>
      <w:r>
        <w:br/>
      </w:r>
    </w:p>
    <w:p w:rsidR="0082463C" w:rsidRDefault="00563D55" w14:paraId="6A19BAE9" w14:textId="77777777">
      <w:pPr>
        <w:pStyle w:val="berschrift2"/>
      </w:pPr>
      <w:r>
        <w:t>🌐</w:t>
      </w:r>
      <w:r>
        <w:t xml:space="preserve"> Quest 3: Das Netz der Erkenntnis</w:t>
      </w:r>
    </w:p>
    <w:p w:rsidR="0082463C" w:rsidRDefault="00563D55" w14:paraId="78246B9C" w14:textId="77777777">
      <w:r>
        <w:t>Empfohlene Stufe: Netzwerker – Rang 3 (Endquest)</w:t>
      </w:r>
      <w:r>
        <w:br/>
      </w:r>
    </w:p>
    <w:p w:rsidR="0082463C" w:rsidRDefault="00563D55" w14:paraId="28414040" w14:textId="77777777">
      <w:r>
        <w:t>Du hast dein Wissen vertieft, die Verbindung hergestellt – nun ist es Zeit, dein Können zu beweisen. Errichte ein vollständiges Mini-Netzwerk mit mehreren Geräten und zeige, dass du die Kontrolle über die Datenströme besitzt.</w:t>
      </w:r>
      <w:r>
        <w:br/>
      </w:r>
    </w:p>
    <w:p w:rsidR="00563D55" w:rsidRDefault="00563D55" w14:paraId="50332389" w14:textId="77777777"/>
    <w:p w:rsidR="00563D55" w:rsidRDefault="00563D55" w14:paraId="3F3DBAA4" w14:textId="77777777"/>
    <w:p w:rsidR="0082463C" w:rsidRDefault="00563D55" w14:paraId="6A4AA566" w14:textId="77777777">
      <w:r>
        <w:lastRenderedPageBreak/>
        <w:t>Gesuchte Artefakte:</w:t>
      </w:r>
    </w:p>
    <w:p w:rsidR="0082463C" w:rsidRDefault="00563D55" w14:paraId="4CB82534" w14:textId="77777777">
      <w:r>
        <w:t>🧠</w:t>
      </w:r>
      <w:r>
        <w:t xml:space="preserve"> Dein eigenes Wissen</w:t>
      </w:r>
    </w:p>
    <w:p w:rsidR="0082463C" w:rsidRDefault="00563D55" w14:paraId="4F780BFD" w14:textId="77777777">
      <w:r>
        <w:t>🧩</w:t>
      </w:r>
      <w:r>
        <w:t xml:space="preserve"> Zwei Rechner (z. B. dein PC und die Workstation)</w:t>
      </w:r>
    </w:p>
    <w:p w:rsidR="0082463C" w:rsidRDefault="00563D55" w14:paraId="4B70C96B" w14:textId="77777777">
      <w:r>
        <w:t>🧷</w:t>
      </w:r>
      <w:r>
        <w:t xml:space="preserve"> Ein Switch oder Router</w:t>
      </w:r>
    </w:p>
    <w:p w:rsidR="0082463C" w:rsidRDefault="00563D55" w14:paraId="40EBE5E9" w14:textId="77777777">
      <w:r>
        <w:t>⚙</w:t>
      </w:r>
      <w:r>
        <w:t>️</w:t>
      </w:r>
      <w:r>
        <w:t xml:space="preserve"> Netzwerkkabel deiner Wahl</w:t>
      </w:r>
      <w:r>
        <w:br/>
      </w:r>
    </w:p>
    <w:p w:rsidR="0082463C" w:rsidRDefault="00563D55" w14:paraId="34E005E5" w14:textId="77777777">
      <w:r>
        <w:t>Aufgabe:</w:t>
      </w:r>
    </w:p>
    <w:p w:rsidR="0082463C" w:rsidRDefault="00563D55" w14:paraId="114EEB66" w14:textId="77777777">
      <w:r>
        <w:t>1. Plane und zeichne ein kleines Netzwerk mit mindestens zwei Geräten.</w:t>
      </w:r>
    </w:p>
    <w:p w:rsidR="0082463C" w:rsidRDefault="00563D55" w14:noSpellErr="1" w14:paraId="51A03260" w14:textId="6197EEA5">
      <w:r w:rsidR="00563D55">
        <w:rPr/>
        <w:t xml:space="preserve">2. </w:t>
      </w:r>
      <w:r w:rsidR="00563D55">
        <w:rPr/>
        <w:t>Vergib</w:t>
      </w:r>
      <w:r w:rsidR="00563D55">
        <w:rPr/>
        <w:t xml:space="preserve"> </w:t>
      </w:r>
      <w:r w:rsidR="00563D55">
        <w:rPr/>
        <w:t>passende</w:t>
      </w:r>
      <w:r w:rsidR="00563D55">
        <w:rPr/>
        <w:t xml:space="preserve"> IP-</w:t>
      </w:r>
      <w:r w:rsidR="00563D55">
        <w:rPr/>
        <w:t>Adressen</w:t>
      </w:r>
      <w:r w:rsidR="00563D55">
        <w:rPr/>
        <w:t xml:space="preserve"> </w:t>
      </w:r>
      <w:proofErr w:type="spellStart"/>
      <w:proofErr w:type="spellEnd"/>
      <w:proofErr w:type="spellStart"/>
      <w:proofErr w:type="spellEnd"/>
      <w:proofErr w:type="spellStart"/>
      <w:proofErr w:type="spellEnd"/>
      <w:proofErr w:type="spellStart"/>
      <w:proofErr w:type="spellEnd"/>
    </w:p>
    <w:p w:rsidR="0082463C" w:rsidRDefault="00563D55" w14:paraId="59995D35" w14:textId="2474338D">
      <w:r w:rsidR="12E985BE">
        <w:rPr/>
        <w:t>3. Präsentiere deine Ergebnisse</w:t>
      </w:r>
      <w:r>
        <w:br/>
      </w:r>
    </w:p>
    <w:p w:rsidR="0082463C" w:rsidRDefault="00563D55" w14:paraId="6B999E35" w14:textId="77777777">
      <w:pPr>
        <w:pStyle w:val="berschrift2"/>
      </w:pPr>
      <w:r>
        <w:t>🏁</w:t>
      </w:r>
      <w:r>
        <w:t xml:space="preserve"> Abschluss der Questreihe</w:t>
      </w:r>
    </w:p>
    <w:p w:rsidR="0082463C" w:rsidRDefault="00563D55" w14:paraId="7F66BADD" w14:noSpellErr="1" w14:textId="5EA7F933">
      <w:r w:rsidR="00563D55">
        <w:rPr/>
        <w:t xml:space="preserve">Du hast das </w:t>
      </w:r>
      <w:r w:rsidR="00563D55">
        <w:rPr/>
        <w:t>Unsichtbare</w:t>
      </w:r>
      <w:r w:rsidR="00563D55">
        <w:rPr/>
        <w:t xml:space="preserve"> </w:t>
      </w:r>
      <w:r w:rsidR="00563D55">
        <w:rPr/>
        <w:t>sichtbar</w:t>
      </w:r>
      <w:r w:rsidR="00563D55">
        <w:rPr/>
        <w:t xml:space="preserve"> </w:t>
      </w:r>
      <w:r w:rsidR="00563D55">
        <w:rPr/>
        <w:t>gemacht</w:t>
      </w:r>
      <w:r w:rsidR="00563D55">
        <w:rPr/>
        <w:t xml:space="preserve"> – du </w:t>
      </w:r>
      <w:r w:rsidR="00563D55">
        <w:rPr/>
        <w:t>bist</w:t>
      </w:r>
      <w:r w:rsidR="00563D55">
        <w:rPr/>
        <w:t xml:space="preserve"> nun </w:t>
      </w:r>
      <w:r w:rsidR="00563D55">
        <w:rPr/>
        <w:t>Hüter</w:t>
      </w:r>
      <w:r w:rsidR="00563D55">
        <w:rPr/>
        <w:t xml:space="preserve"> der </w:t>
      </w:r>
      <w:r w:rsidR="00563D55">
        <w:rPr/>
        <w:t>Pakete</w:t>
      </w:r>
      <w:r w:rsidR="00563D55">
        <w:rPr/>
        <w:t xml:space="preserve">, </w:t>
      </w:r>
      <w:r w:rsidR="00563D55">
        <w:rPr/>
        <w:t>Verteiler</w:t>
      </w:r>
      <w:r w:rsidR="00563D55">
        <w:rPr/>
        <w:t xml:space="preserve"> der Frames und </w:t>
      </w:r>
      <w:r w:rsidR="00563D55">
        <w:rPr/>
        <w:t>Bezwinger</w:t>
      </w:r>
      <w:r w:rsidR="00563D55">
        <w:rPr/>
        <w:t xml:space="preserve"> der IPs. Von nun </w:t>
      </w:r>
      <w:r w:rsidR="00563D55">
        <w:rPr/>
        <w:t>an</w:t>
      </w:r>
      <w:r w:rsidR="00563D55">
        <w:rPr/>
        <w:t xml:space="preserve"> </w:t>
      </w:r>
      <w:r w:rsidR="00563D55">
        <w:rPr/>
        <w:t>wirst</w:t>
      </w:r>
      <w:r w:rsidR="00563D55">
        <w:rPr/>
        <w:t xml:space="preserve"> du die </w:t>
      </w:r>
      <w:r w:rsidR="00563D55">
        <w:rPr/>
        <w:t>Datenströme</w:t>
      </w:r>
      <w:r w:rsidR="00563D55">
        <w:rPr/>
        <w:t xml:space="preserve"> nicht </w:t>
      </w:r>
      <w:r w:rsidR="00563D55">
        <w:rPr/>
        <w:t>nur</w:t>
      </w:r>
      <w:r w:rsidR="00563D55">
        <w:rPr/>
        <w:t xml:space="preserve"> </w:t>
      </w:r>
      <w:r w:rsidR="00563D55">
        <w:rPr/>
        <w:t>nutzen</w:t>
      </w:r>
      <w:r w:rsidR="00563D55">
        <w:rPr/>
        <w:t xml:space="preserve"> – du </w:t>
      </w:r>
      <w:r w:rsidR="00563D55">
        <w:rPr/>
        <w:t>wirst</w:t>
      </w:r>
      <w:r w:rsidR="00563D55">
        <w:rPr/>
        <w:t xml:space="preserve"> </w:t>
      </w:r>
      <w:r w:rsidR="00563D55">
        <w:rPr/>
        <w:t>sie</w:t>
      </w:r>
      <w:r w:rsidR="00563D55">
        <w:rPr/>
        <w:t xml:space="preserve"> </w:t>
      </w:r>
      <w:r w:rsidR="00563D55">
        <w:rPr/>
        <w:t>beherrschen</w:t>
      </w:r>
      <w:r w:rsidR="00563D55">
        <w:rPr/>
        <w:t>.</w:t>
      </w:r>
      <w:r>
        <w:br/>
      </w:r>
      <w:r>
        <w:br/>
      </w:r>
    </w:p>
    <w:sectPr w:rsidR="0082463C"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hint="default" w:ascii="Symbol" w:hAnsi="Symbol"/>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hint="default" w:ascii="Symbol" w:hAnsi="Symbol"/>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hint="default" w:ascii="Symbol" w:hAnsi="Symbol"/>
      </w:rPr>
    </w:lvl>
  </w:abstractNum>
  <w:num w:numId="1" w16cid:durableId="1337003173">
    <w:abstractNumId w:val="8"/>
  </w:num>
  <w:num w:numId="2" w16cid:durableId="706636454">
    <w:abstractNumId w:val="6"/>
  </w:num>
  <w:num w:numId="3" w16cid:durableId="769857154">
    <w:abstractNumId w:val="5"/>
  </w:num>
  <w:num w:numId="4" w16cid:durableId="1718704013">
    <w:abstractNumId w:val="4"/>
  </w:num>
  <w:num w:numId="5" w16cid:durableId="2022319044">
    <w:abstractNumId w:val="7"/>
  </w:num>
  <w:num w:numId="6" w16cid:durableId="1121149158">
    <w:abstractNumId w:val="3"/>
  </w:num>
  <w:num w:numId="7" w16cid:durableId="405424403">
    <w:abstractNumId w:val="2"/>
  </w:num>
  <w:num w:numId="8" w16cid:durableId="1357654713">
    <w:abstractNumId w:val="1"/>
  </w:num>
  <w:num w:numId="9" w16cid:durableId="1832866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dirty"/>
  <w:trackRevisions w:val="false"/>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63D55"/>
    <w:rsid w:val="0082463C"/>
    <w:rsid w:val="00AA1D8D"/>
    <w:rsid w:val="00B47730"/>
    <w:rsid w:val="00CB0664"/>
    <w:rsid w:val="00E35E9A"/>
    <w:rsid w:val="00FC693F"/>
    <w:rsid w:val="0ACF085E"/>
    <w:rsid w:val="12E985BE"/>
    <w:rsid w:val="4A8FED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ABC354"/>
  <w14:defaultImageDpi w14:val="300"/>
  <w15:docId w15:val="{7D8249EB-EAFF-4A04-A16B-6EB69D7B0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styleId="KopfzeileZchn" w:customStyle="1">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styleId="FuzeileZchn" w:customStyle="1">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styleId="berschrift1Zchn" w:customStyle="1">
    <w:name w:val="Überschrift 1 Zchn"/>
    <w:basedOn w:val="Absatz-Standardschriftart"/>
    <w:link w:val="berschrift1"/>
    <w:uiPriority w:val="9"/>
    <w:rsid w:val="00FC693F"/>
    <w:rPr>
      <w:rFonts w:asciiTheme="majorHAnsi" w:hAnsiTheme="majorHAnsi" w:eastAsiaTheme="majorEastAsia" w:cstheme="majorBidi"/>
      <w:b/>
      <w:bCs/>
      <w:color w:val="365F91" w:themeColor="accent1" w:themeShade="BF"/>
      <w:sz w:val="28"/>
      <w:szCs w:val="28"/>
    </w:rPr>
  </w:style>
  <w:style w:type="character" w:styleId="berschrift2Zchn" w:customStyle="1">
    <w:name w:val="Überschrift 2 Zchn"/>
    <w:basedOn w:val="Absatz-Standardschriftart"/>
    <w:link w:val="berschrift2"/>
    <w:uiPriority w:val="9"/>
    <w:rsid w:val="00FC693F"/>
    <w:rPr>
      <w:rFonts w:asciiTheme="majorHAnsi" w:hAnsiTheme="majorHAnsi" w:eastAsiaTheme="majorEastAsia" w:cstheme="majorBidi"/>
      <w:b/>
      <w:bCs/>
      <w:color w:val="4F81BD" w:themeColor="accent1"/>
      <w:sz w:val="26"/>
      <w:szCs w:val="26"/>
    </w:rPr>
  </w:style>
  <w:style w:type="character" w:styleId="berschrift3Zchn" w:customStyle="1">
    <w:name w:val="Überschrift 3 Zchn"/>
    <w:basedOn w:val="Absatz-Standardschriftart"/>
    <w:link w:val="berschrift3"/>
    <w:uiPriority w:val="9"/>
    <w:rsid w:val="00FC693F"/>
    <w:rPr>
      <w:rFonts w:asciiTheme="majorHAnsi" w:hAnsiTheme="majorHAnsi" w:eastAsiaTheme="majorEastAsia" w:cstheme="majorBidi"/>
      <w:b/>
      <w:bCs/>
      <w:color w:val="4F81BD" w:themeColor="accent1"/>
    </w:rPr>
  </w:style>
  <w:style w:type="paragraph" w:styleId="Titel">
    <w:name w:val="Title"/>
    <w:basedOn w:val="Standard"/>
    <w:next w:val="Standard"/>
    <w:link w:val="TitelZchn"/>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elZchn" w:customStyle="1">
    <w:name w:val="Titel Zchn"/>
    <w:basedOn w:val="Absatz-Standardschriftart"/>
    <w:link w:val="Titel"/>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UntertitelZchn" w:customStyle="1">
    <w:name w:val="Untertitel Zchn"/>
    <w:basedOn w:val="Absatz-Standardschriftart"/>
    <w:link w:val="Untertitel"/>
    <w:uiPriority w:val="11"/>
    <w:rsid w:val="00FC693F"/>
    <w:rPr>
      <w:rFonts w:asciiTheme="majorHAnsi" w:hAnsiTheme="majorHAnsi" w:eastAsiaTheme="majorEastAsia"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styleId="TextkrperZchn" w:customStyle="1">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styleId="Textkrper2Zchn" w:customStyle="1">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styleId="Textkrper3Zchn" w:customStyle="1">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krotextZchn" w:customStyle="1">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styleId="ZitatZchn" w:customStyle="1">
    <w:name w:val="Zitat Zchn"/>
    <w:basedOn w:val="Absatz-Standardschriftart"/>
    <w:link w:val="Zitat"/>
    <w:uiPriority w:val="29"/>
    <w:rsid w:val="00FC693F"/>
    <w:rPr>
      <w:i/>
      <w:iCs/>
      <w:color w:val="000000" w:themeColor="text1"/>
    </w:rPr>
  </w:style>
  <w:style w:type="character" w:styleId="berschrift4Zchn" w:customStyle="1">
    <w:name w:val="Überschrift 4 Zchn"/>
    <w:basedOn w:val="Absatz-Standardschriftart"/>
    <w:link w:val="berschrift4"/>
    <w:uiPriority w:val="9"/>
    <w:semiHidden/>
    <w:rsid w:val="00FC693F"/>
    <w:rPr>
      <w:rFonts w:asciiTheme="majorHAnsi" w:hAnsiTheme="majorHAnsi" w:eastAsiaTheme="majorEastAsia" w:cstheme="majorBidi"/>
      <w:b/>
      <w:bCs/>
      <w:i/>
      <w:iCs/>
      <w:color w:val="4F81BD" w:themeColor="accent1"/>
    </w:rPr>
  </w:style>
  <w:style w:type="character" w:styleId="berschrift5Zchn" w:customStyle="1">
    <w:name w:val="Überschrift 5 Zchn"/>
    <w:basedOn w:val="Absatz-Standardschriftart"/>
    <w:link w:val="berschrift5"/>
    <w:uiPriority w:val="9"/>
    <w:semiHidden/>
    <w:rsid w:val="00FC693F"/>
    <w:rPr>
      <w:rFonts w:asciiTheme="majorHAnsi" w:hAnsiTheme="majorHAnsi" w:eastAsiaTheme="majorEastAsia" w:cstheme="majorBidi"/>
      <w:color w:val="243F60" w:themeColor="accent1" w:themeShade="7F"/>
    </w:rPr>
  </w:style>
  <w:style w:type="character" w:styleId="berschrift6Zchn" w:customStyle="1">
    <w:name w:val="Überschrift 6 Zchn"/>
    <w:basedOn w:val="Absatz-Standardschriftart"/>
    <w:link w:val="berschrift6"/>
    <w:uiPriority w:val="9"/>
    <w:semiHidden/>
    <w:rsid w:val="00FC693F"/>
    <w:rPr>
      <w:rFonts w:asciiTheme="majorHAnsi" w:hAnsiTheme="majorHAnsi" w:eastAsiaTheme="majorEastAsia" w:cstheme="majorBidi"/>
      <w:i/>
      <w:iCs/>
      <w:color w:val="243F60" w:themeColor="accent1" w:themeShade="7F"/>
    </w:rPr>
  </w:style>
  <w:style w:type="character" w:styleId="berschrift7Zchn" w:customStyle="1">
    <w:name w:val="Überschrift 7 Zchn"/>
    <w:basedOn w:val="Absatz-Standardschriftart"/>
    <w:link w:val="berschrift7"/>
    <w:uiPriority w:val="9"/>
    <w:semiHidden/>
    <w:rsid w:val="00FC693F"/>
    <w:rPr>
      <w:rFonts w:asciiTheme="majorHAnsi" w:hAnsiTheme="majorHAnsi" w:eastAsiaTheme="majorEastAsia" w:cstheme="majorBidi"/>
      <w:i/>
      <w:iCs/>
      <w:color w:val="404040" w:themeColor="text1" w:themeTint="BF"/>
    </w:rPr>
  </w:style>
  <w:style w:type="character" w:styleId="berschrift8Zchn" w:customStyle="1">
    <w:name w:val="Überschrift 8 Zchn"/>
    <w:basedOn w:val="Absatz-Standardschriftart"/>
    <w:link w:val="berschrift8"/>
    <w:uiPriority w:val="9"/>
    <w:semiHidden/>
    <w:rsid w:val="00FC693F"/>
    <w:rPr>
      <w:rFonts w:asciiTheme="majorHAnsi" w:hAnsiTheme="majorHAnsi" w:eastAsiaTheme="majorEastAsia" w:cstheme="majorBidi"/>
      <w:color w:val="4F81BD" w:themeColor="accent1"/>
      <w:sz w:val="20"/>
      <w:szCs w:val="20"/>
    </w:rPr>
  </w:style>
  <w:style w:type="character" w:styleId="berschrift9Zchn" w:customStyle="1">
    <w:name w:val="Überschrift 9 Zchn"/>
    <w:basedOn w:val="Absatz-Standardschriftart"/>
    <w:link w:val="berschrift9"/>
    <w:uiPriority w:val="9"/>
    <w:semiHidden/>
    <w:rsid w:val="00FC693F"/>
    <w:rPr>
      <w:rFonts w:asciiTheme="majorHAnsi" w:hAnsiTheme="majorHAnsi" w:eastAsiaTheme="majorEastAsia"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ivesZitatZchn" w:customStyle="1">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theme" Target="theme/theme1.xml" Id="rId10" /><Relationship Type="http://schemas.openxmlformats.org/officeDocument/2006/relationships/customXml" Target="../customXml/item4.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47EC8AEBBDF634D976C490D5BAEBAD0" ma:contentTypeVersion="15" ma:contentTypeDescription="Create a new document." ma:contentTypeScope="" ma:versionID="5cac1707a42aca219dfd0b0b91cdec8f">
  <xsd:schema xmlns:xsd="http://www.w3.org/2001/XMLSchema" xmlns:xs="http://www.w3.org/2001/XMLSchema" xmlns:p="http://schemas.microsoft.com/office/2006/metadata/properties" xmlns:ns3="07212725-b14b-48a5-af5d-40c241476fe0" xmlns:ns4="4fa67b0e-4eb0-47c1-b283-8a697c659217" targetNamespace="http://schemas.microsoft.com/office/2006/metadata/properties" ma:root="true" ma:fieldsID="f1914f5bb25d75d3a6a54f6eb5290f4a" ns3:_="" ns4:_="">
    <xsd:import namespace="07212725-b14b-48a5-af5d-40c241476fe0"/>
    <xsd:import namespace="4fa67b0e-4eb0-47c1-b283-8a697c659217"/>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SystemTags" minOccurs="0"/>
                <xsd:element ref="ns3:MediaServiceGenerationTime" minOccurs="0"/>
                <xsd:element ref="ns3:MediaServiceEventHashCode" minOccurs="0"/>
                <xsd:element ref="ns3:MediaServiceOCR"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212725-b14b-48a5-af5d-40c241476fe0"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a67b0e-4eb0-47c1-b283-8a697c659217"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07212725-b14b-48a5-af5d-40c241476fe0"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1FB5EECA-6AE3-41B2-A74B-6886164B0F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212725-b14b-48a5-af5d-40c241476fe0"/>
    <ds:schemaRef ds:uri="4fa67b0e-4eb0-47c1-b283-8a697c6592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780C74D-AED2-4CF3-89EC-E088C97D84E0}">
  <ds:schemaRefs>
    <ds:schemaRef ds:uri="http://schemas.microsoft.com/sharepoint/v3/contenttype/forms"/>
  </ds:schemaRefs>
</ds:datastoreItem>
</file>

<file path=customXml/itemProps4.xml><?xml version="1.0" encoding="utf-8"?>
<ds:datastoreItem xmlns:ds="http://schemas.openxmlformats.org/officeDocument/2006/customXml" ds:itemID="{EE7F1A65-2AF1-40FD-B116-D2475AB12F24}">
  <ds:schemaRefs>
    <ds:schemaRef ds:uri="http://purl.org/dc/elements/1.1/"/>
    <ds:schemaRef ds:uri="http://purl.org/dc/terms/"/>
    <ds:schemaRef ds:uri="http://www.w3.org/XML/1998/namespace"/>
    <ds:schemaRef ds:uri="http://purl.org/dc/dcmitype/"/>
    <ds:schemaRef ds:uri="http://schemas.microsoft.com/office/2006/documentManagement/types"/>
    <ds:schemaRef ds:uri="http://schemas.microsoft.com/office/infopath/2007/PartnerControls"/>
    <ds:schemaRef ds:uri="http://schemas.microsoft.com/office/2006/metadata/properties"/>
    <ds:schemaRef ds:uri="http://schemas.openxmlformats.org/package/2006/metadata/core-properties"/>
    <ds:schemaRef ds:uri="4fa67b0e-4eb0-47c1-b283-8a697c659217"/>
    <ds:schemaRef ds:uri="07212725-b14b-48a5-af5d-40c241476fe0"/>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Mario Schamp ( DRV Bund )</lastModifiedBy>
  <revision>3</revision>
  <dcterms:created xsi:type="dcterms:W3CDTF">2025-10-07T11:57:00.0000000Z</dcterms:created>
  <dcterms:modified xsi:type="dcterms:W3CDTF">2025-10-12T20:38:46.2686486Z</dcterms:modified>
  <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0x010100D47EC8AEBBDF634D976C490D5BAEBAD0</vt:lpwstr>
  </property>
</Properties>
</file>