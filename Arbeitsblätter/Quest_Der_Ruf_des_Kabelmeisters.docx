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CFE92" w14:textId="6D04F600" w:rsidR="009B2F17" w:rsidRDefault="0080381F" w:rsidP="0080381F">
      <w:pPr>
        <w:pStyle w:val="berschrift1"/>
        <w:jc w:val="center"/>
      </w:pPr>
      <w:r>
        <w:rPr>
          <w:rFonts w:ascii="Segoe UI Symbol" w:hAnsi="Segoe UI Symbol" w:cs="Segoe UI Symbol"/>
        </w:rPr>
        <w:t>🗺</w:t>
      </w:r>
      <w:r>
        <w:t>️</w:t>
      </w:r>
      <w:r>
        <w:t xml:space="preserve"> Quest: „Der Ruf des Kabelmeisters“</w:t>
      </w:r>
    </w:p>
    <w:p w14:paraId="267ECF94" w14:textId="77777777" w:rsidR="009B2F17" w:rsidRDefault="009B2F17"/>
    <w:p w14:paraId="69EE1E81" w14:textId="77777777" w:rsidR="009B2F17" w:rsidRDefault="0080381F">
      <w:r>
        <w:t xml:space="preserve">Höret, junger Lehrling der IT-Kunst! Ein uralter Zauber hält die Verbindung zwischen den Welten der Rechner und Router zusammen – das heilige </w:t>
      </w:r>
      <w:r>
        <w:t>Netzwerkkabel. Doch wehe! Diese Verbindung ist gestört, und nur ein würdiger Schüler kann sie wiederherstellen.</w:t>
      </w:r>
      <w:r>
        <w:br/>
      </w:r>
      <w:r>
        <w:br/>
        <w:t>Deine Mission ist von höchster Bedeutung: Crimpe drei Netzwerkkabel, um den Datenfluss zwischen den Königreichen wieder zum Leben zu erwecken. Doch Vorsicht – kein Held kann diese Aufgabe allein vollbringen.</w:t>
      </w:r>
      <w:r>
        <w:br/>
      </w:r>
      <w:r>
        <w:br/>
        <w:t>Bevor du das Werk beginnen darfst, musst du die Kunst des Crimpens erlernen. Suche Heike, die Hüterin der Zange, auf. Sie ist weise und geduldig (meistens) und wird dich in die uralten Techn</w:t>
      </w:r>
      <w:r>
        <w:t>iken der Netzwerkverbindung einweihen. Lausche ihren Worten, beobachte ihre Hände – und nimm dir ihre Kunst zu Herzen, junger Lehrling!</w:t>
      </w:r>
    </w:p>
    <w:p w14:paraId="6F152E7A" w14:textId="77777777" w:rsidR="009B2F17" w:rsidRDefault="0080381F">
      <w:pPr>
        <w:pStyle w:val="berschrift2"/>
      </w:pPr>
      <w:r>
        <w:t>Gesuchte Artefakte:</w:t>
      </w:r>
    </w:p>
    <w:p w14:paraId="1AA4E294" w14:textId="77777777" w:rsidR="009B2F17" w:rsidRDefault="0080381F">
      <w:pPr>
        <w:pStyle w:val="Aufzhlungszeichen"/>
      </w:pPr>
      <w:r>
        <w:t>🗡</w:t>
      </w:r>
      <w:r>
        <w:t>️</w:t>
      </w:r>
      <w:r>
        <w:t xml:space="preserve"> Die Crimpzange des Schicksals – Ein Werkzeug, das Metall und Plastik zu einem ewigen Bund vereint.</w:t>
      </w:r>
    </w:p>
    <w:p w14:paraId="4294FCBD" w14:textId="77777777" w:rsidR="009B2F17" w:rsidRDefault="0080381F">
      <w:pPr>
        <w:pStyle w:val="Aufzhlungszeichen"/>
      </w:pPr>
      <w:r>
        <w:t>🧵</w:t>
      </w:r>
      <w:r>
        <w:t xml:space="preserve"> Die abgeschnittenen Netzwerkkabel der Verbindung – Fragmente vergangener Datenwege, bereit, wiedergeboren zu werden.</w:t>
      </w:r>
    </w:p>
    <w:p w14:paraId="68B0C89B" w14:textId="77777777" w:rsidR="009B2F17" w:rsidRDefault="0080381F">
      <w:pPr>
        <w:pStyle w:val="Aufzhlungszeichen"/>
      </w:pPr>
      <w:r>
        <w:t>🔩</w:t>
      </w:r>
      <w:r>
        <w:t xml:space="preserve"> Die Stecker mit der Einfädelhilfe – Winzige Artefakte, die nur von ruhigen Händen gemeistert werden.</w:t>
      </w:r>
    </w:p>
    <w:p w14:paraId="610CDC5D" w14:textId="77777777" w:rsidR="009B2F17" w:rsidRDefault="0080381F">
      <w:pPr>
        <w:pStyle w:val="Aufzhlungszeichen"/>
      </w:pPr>
      <w:r>
        <w:t>⚡</w:t>
      </w:r>
      <w:r>
        <w:t xml:space="preserve"> Der Phasenprüfer des Lichts – Ein Werkzeug, das dich vor dunklen Mächten und elektrischem Unheil schützt.</w:t>
      </w:r>
    </w:p>
    <w:p w14:paraId="456ED7DE" w14:textId="77777777" w:rsidR="009B2F17" w:rsidRDefault="0080381F">
      <w:pPr>
        <w:pStyle w:val="berschrift2"/>
      </w:pPr>
      <w:r>
        <w:t>Aufgabe:</w:t>
      </w:r>
    </w:p>
    <w:p w14:paraId="485C31B2" w14:textId="77777777" w:rsidR="009B2F17" w:rsidRDefault="0080381F">
      <w:pPr>
        <w:pStyle w:val="Listennummer"/>
      </w:pPr>
      <w:r>
        <w:t>Finde die vier Artefakte, indem du die Werkstatt durchstreifst und die dort lebenden Gefährten (alias Kolleg:innen und Azubis) befragst.</w:t>
      </w:r>
    </w:p>
    <w:p w14:paraId="13EB4F89" w14:textId="77777777" w:rsidR="009B2F17" w:rsidRDefault="0080381F">
      <w:pPr>
        <w:pStyle w:val="Listennummer"/>
      </w:pPr>
      <w:r>
        <w:t>Begib dich zu Heike, der Hüterin der Zange, und bitte sie, dir das Wissen des Crimpens zu lehren.</w:t>
      </w:r>
    </w:p>
    <w:p w14:paraId="4556F464" w14:textId="77777777" w:rsidR="009B2F17" w:rsidRDefault="0080381F">
      <w:pPr>
        <w:pStyle w:val="Listennummer"/>
      </w:pPr>
      <w:r>
        <w:t>Setze das Gelernte um und crimpe mindestens drei Netzwerkkabel unter Beachtung der heiligen Farbfolge.</w:t>
      </w:r>
    </w:p>
    <w:p w14:paraId="33EA6DF4" w14:textId="77777777" w:rsidR="009B2F17" w:rsidRDefault="0080381F">
      <w:pPr>
        <w:pStyle w:val="Listennummer"/>
      </w:pPr>
      <w:r>
        <w:t xml:space="preserve">Kehre anschließend zu Meister Mario zurück, um deine Werke prüfen und </w:t>
      </w:r>
      <w:proofErr w:type="spellStart"/>
      <w:r>
        <w:t>segnen</w:t>
      </w:r>
      <w:proofErr w:type="spellEnd"/>
      <w:r>
        <w:t xml:space="preserve"> </w:t>
      </w:r>
      <w:proofErr w:type="spellStart"/>
      <w:r>
        <w:t>zu</w:t>
      </w:r>
      <w:proofErr w:type="spellEnd"/>
      <w:r>
        <w:t xml:space="preserve"> </w:t>
      </w:r>
      <w:proofErr w:type="spellStart"/>
      <w:r>
        <w:t>lassen</w:t>
      </w:r>
      <w:proofErr w:type="spellEnd"/>
      <w:r>
        <w:t>.</w:t>
      </w:r>
    </w:p>
    <w:p w14:paraId="0D62F72A" w14:textId="77777777" w:rsidR="009B2F17" w:rsidRDefault="0080381F">
      <w:pPr>
        <w:pStyle w:val="berschrift2"/>
      </w:pPr>
      <w:proofErr w:type="spellStart"/>
      <w:r>
        <w:t>Questziel</w:t>
      </w:r>
      <w:proofErr w:type="spellEnd"/>
      <w:r>
        <w:t>:</w:t>
      </w:r>
    </w:p>
    <w:p w14:paraId="28B0ADBF" w14:textId="77777777" w:rsidR="009B2F17" w:rsidRDefault="0080381F">
      <w:pPr>
        <w:pStyle w:val="Aufzhlungszeichen"/>
      </w:pPr>
      <w:r>
        <w:rPr>
          <w:rFonts w:ascii="Segoe UI Emoji" w:hAnsi="Segoe UI Emoji" w:cs="Segoe UI Emoji"/>
        </w:rPr>
        <w:t>✅</w:t>
      </w:r>
      <w:r>
        <w:t xml:space="preserve"> Finde alle 4 Artefakte</w:t>
      </w:r>
    </w:p>
    <w:p w14:paraId="1D0647AA" w14:textId="77777777" w:rsidR="009B2F17" w:rsidRDefault="0080381F">
      <w:pPr>
        <w:pStyle w:val="Aufzhlungszeichen"/>
      </w:pPr>
      <w:r>
        <w:t>✅</w:t>
      </w:r>
      <w:r>
        <w:t xml:space="preserve"> Lass dich von Heike in der Kunst des Crimpens unterweisen</w:t>
      </w:r>
    </w:p>
    <w:p w14:paraId="14F7FEFB" w14:textId="77777777" w:rsidR="009B2F17" w:rsidRDefault="0080381F">
      <w:pPr>
        <w:pStyle w:val="Aufzhlungszeichen"/>
      </w:pPr>
      <w:r>
        <w:t>✅</w:t>
      </w:r>
      <w:r>
        <w:t xml:space="preserve"> Crimpe 3 Netzwerkkabel</w:t>
      </w:r>
    </w:p>
    <w:p w14:paraId="08FD9BD5" w14:textId="77777777" w:rsidR="009B2F17" w:rsidRDefault="0080381F">
      <w:pPr>
        <w:pStyle w:val="Aufzhlungszeichen"/>
      </w:pPr>
      <w:r>
        <w:t>✅</w:t>
      </w:r>
      <w:r>
        <w:t xml:space="preserve"> Kehre zu Meister Mario zurück</w:t>
      </w:r>
    </w:p>
    <w:sectPr w:rsidR="009B2F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119295901">
    <w:abstractNumId w:val="8"/>
  </w:num>
  <w:num w:numId="2" w16cid:durableId="1175848554">
    <w:abstractNumId w:val="6"/>
  </w:num>
  <w:num w:numId="3" w16cid:durableId="75564856">
    <w:abstractNumId w:val="5"/>
  </w:num>
  <w:num w:numId="4" w16cid:durableId="426073867">
    <w:abstractNumId w:val="4"/>
  </w:num>
  <w:num w:numId="5" w16cid:durableId="53042240">
    <w:abstractNumId w:val="7"/>
  </w:num>
  <w:num w:numId="6" w16cid:durableId="1437140858">
    <w:abstractNumId w:val="3"/>
  </w:num>
  <w:num w:numId="7" w16cid:durableId="297103965">
    <w:abstractNumId w:val="2"/>
  </w:num>
  <w:num w:numId="8" w16cid:durableId="519897928">
    <w:abstractNumId w:val="1"/>
  </w:num>
  <w:num w:numId="9" w16cid:durableId="81175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81F"/>
    <w:rsid w:val="00966691"/>
    <w:rsid w:val="009B2F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1D2E5"/>
  <w14:defaultImageDpi w14:val="300"/>
  <w15:docId w15:val="{366CFB88-8CD7-4510-B09F-DB45791D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 Schamp ( DRV Bund )</cp:lastModifiedBy>
  <cp:revision>2</cp:revision>
  <dcterms:created xsi:type="dcterms:W3CDTF">2025-10-07T05:45:00Z</dcterms:created>
  <dcterms:modified xsi:type="dcterms:W3CDTF">2025-10-07T05:45:00Z</dcterms:modified>
  <cp:category/>
</cp:coreProperties>
</file>