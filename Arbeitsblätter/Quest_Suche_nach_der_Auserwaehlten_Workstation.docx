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DCE70" w14:textId="77777777" w:rsidR="0079402B" w:rsidRDefault="00596274">
      <w:pPr>
        <w:pStyle w:val="berschrift1"/>
      </w:pPr>
      <w:r>
        <w:t>🧩</w:t>
      </w:r>
      <w:r>
        <w:t xml:space="preserve"> Quest: „Die Suche nach der Auserwählten Workstation“</w:t>
      </w:r>
    </w:p>
    <w:p w14:paraId="23254C05" w14:textId="77777777" w:rsidR="0079402B" w:rsidRDefault="00596274">
      <w:r>
        <w:t>Questgeber: Meister Mario, Herr der Bits und Bytes</w:t>
      </w:r>
    </w:p>
    <w:p w14:paraId="68E23188" w14:textId="77777777" w:rsidR="0079402B" w:rsidRDefault="00596274">
      <w:r>
        <w:t>Mentoren: Ausbilder Marcus (Raspberry Pi) &amp; Heike (Workstations)</w:t>
      </w:r>
    </w:p>
    <w:p w14:paraId="489326D1" w14:textId="77777777" w:rsidR="0079402B" w:rsidRDefault="00596274">
      <w:pPr>
        <w:pStyle w:val="berschrift2"/>
      </w:pPr>
      <w:r>
        <w:t>Questbeschreibung</w:t>
      </w:r>
    </w:p>
    <w:p w14:paraId="5044F5CB" w14:textId="77777777" w:rsidR="0079402B" w:rsidRDefault="00596274">
      <w:r>
        <w:t xml:space="preserve">Höret, Lehrling! Im großen Saal der Maschinen ruhen viele </w:t>
      </w:r>
      <w:r>
        <w:t>Rechen-Relikte. Nur eine Workstation birgt das Artefakt, das du brauchst – ein verborgenes Archiv, das dich deinem nächsten Meilenstein näherbringt.</w:t>
      </w:r>
      <w:r>
        <w:br/>
      </w:r>
      <w:r>
        <w:br/>
        <w:t>Deine Aufgabe: Entdecke die richtige Workstation, sammle die versteckten Hinweise im Raum, und finde heraus, welches Gerät dich weiterführt. Von dort sollst du das verborgene ZIP-Archiv finden, es auf deinen Raspberry Pi bringen, dort entpacken und das darin enthaltene Projekt mit Docker starten.</w:t>
      </w:r>
      <w:r>
        <w:br/>
      </w:r>
      <w:r>
        <w:br/>
        <w:t xml:space="preserve">Doch das ist noch nicht alles: In den Dokumenten um dich herum </w:t>
      </w:r>
      <w:r>
        <w:t>sind weitere Hinweise verborgen – sie enthalten Informationen, mit welchem Benutzer du dich auf der Website anmelden kannst. Dort erwartet dich ein Rätsel, dessen Lösung nur den wahren Wissenden offenbart. Am Ende wirst du das Lösungswort finden, das du persönlich Meister Mario überbringen musst.</w:t>
      </w:r>
    </w:p>
    <w:p w14:paraId="00964CBC" w14:textId="77777777" w:rsidR="0079402B" w:rsidRDefault="00596274">
      <w:pPr>
        <w:pStyle w:val="berschrift2"/>
      </w:pPr>
      <w:r>
        <w:t>Questziele</w:t>
      </w:r>
    </w:p>
    <w:p w14:paraId="210A6F90" w14:textId="77777777" w:rsidR="0079402B" w:rsidRDefault="00596274">
      <w:r>
        <w:t>• Die richtige Workstation finden – Im Raum sind mehrere Geräte verteilt. Nur eines enthält das gesuchte Artefakt. Finde und starte die korrekte Workstation anhand der Hinweise, die im Raum versteckt sind.</w:t>
      </w:r>
    </w:p>
    <w:p w14:paraId="2866A1AF" w14:textId="77777777" w:rsidR="0079402B" w:rsidRDefault="00596274">
      <w:r>
        <w:t>• Das Artefakt übertragen – Finde auf der richtigen Workstation das versteckte ZIP-Archiv. Übertrage es auf deinen Raspberry Pi.</w:t>
      </w:r>
    </w:p>
    <w:p w14:paraId="045588AA" w14:textId="77777777" w:rsidR="0079402B" w:rsidRDefault="00596274">
      <w:r>
        <w:t>• Das Projekt starten – Entpacke das ZIP-Archiv auf deinem Raspberry Pi. Starte das Projekt mithilfe von Docker.</w:t>
      </w:r>
    </w:p>
    <w:p w14:paraId="60688190" w14:textId="77777777" w:rsidR="0079402B" w:rsidRDefault="00596274">
      <w:r>
        <w:t>• Die verborgenen Zugangsdaten finden – Durchsuche die Dokumente, Zettel und Hinweise im Raum. Finde heraus, mit welchem Benutzer du dich auf der Website anmelden kannst.</w:t>
      </w:r>
    </w:p>
    <w:p w14:paraId="243F626B" w14:textId="77777777" w:rsidR="0079402B" w:rsidRDefault="00596274">
      <w:r>
        <w:t xml:space="preserve">• Das finale Rätsel lösen – Öffne die Website, melde dich an und beantworte die dort gestellten Fragen. Finde das Lösungswort und bringe es </w:t>
      </w:r>
      <w:proofErr w:type="spellStart"/>
      <w:r>
        <w:t>zu</w:t>
      </w:r>
      <w:proofErr w:type="spellEnd"/>
      <w:r>
        <w:t xml:space="preserve"> Meister Mario.</w:t>
      </w:r>
    </w:p>
    <w:p w14:paraId="19E3C8E9" w14:textId="77777777" w:rsidR="00596274" w:rsidRDefault="00596274"/>
    <w:p w14:paraId="4728F8B4" w14:textId="77777777" w:rsidR="00596274" w:rsidRDefault="00596274"/>
    <w:p w14:paraId="0991F78E" w14:textId="77777777" w:rsidR="00596274" w:rsidRDefault="00596274"/>
    <w:p w14:paraId="2EAF70A6" w14:textId="77777777" w:rsidR="0079402B" w:rsidRDefault="00596274">
      <w:pPr>
        <w:pStyle w:val="berschrift2"/>
      </w:pPr>
      <w:r>
        <w:lastRenderedPageBreak/>
        <w:t>Erfolgskriterien</w:t>
      </w:r>
    </w:p>
    <w:p w14:paraId="1B81589D" w14:textId="77777777" w:rsidR="0079402B" w:rsidRDefault="00596274">
      <w:r>
        <w:t>☐</w:t>
      </w:r>
      <w:r>
        <w:t xml:space="preserve"> Richtige Workstation gefunden</w:t>
      </w:r>
    </w:p>
    <w:p w14:paraId="4C313D60" w14:textId="77777777" w:rsidR="0079402B" w:rsidRDefault="00596274">
      <w:r>
        <w:t>☐</w:t>
      </w:r>
      <w:r>
        <w:t xml:space="preserve"> Archiv korrekt übertragen</w:t>
      </w:r>
    </w:p>
    <w:p w14:paraId="180C6A83" w14:textId="77777777" w:rsidR="0079402B" w:rsidRDefault="00596274">
      <w:r>
        <w:t>☐</w:t>
      </w:r>
      <w:r>
        <w:t xml:space="preserve"> Projekt erfolgreich gestartet</w:t>
      </w:r>
    </w:p>
    <w:p w14:paraId="2F5EE6E0" w14:textId="77777777" w:rsidR="0079402B" w:rsidRDefault="00596274">
      <w:r>
        <w:t>☐</w:t>
      </w:r>
      <w:r>
        <w:t xml:space="preserve"> Zugangsdaten im Raum gefunden</w:t>
      </w:r>
    </w:p>
    <w:p w14:paraId="66CBFD8F" w14:textId="77777777" w:rsidR="0079402B" w:rsidRDefault="00596274">
      <w:r>
        <w:t>☐</w:t>
      </w:r>
      <w:r>
        <w:t xml:space="preserve"> Quiz oder Aufgaben auf der Website bearbeitet</w:t>
      </w:r>
    </w:p>
    <w:p w14:paraId="3ACB3D27" w14:textId="77777777" w:rsidR="0079402B" w:rsidRDefault="00596274">
      <w:r>
        <w:t>☐</w:t>
      </w:r>
      <w:r>
        <w:t xml:space="preserve"> Lösungswort an Meister Mario übergeben</w:t>
      </w:r>
    </w:p>
    <w:p w14:paraId="14E72F5A" w14:textId="77777777" w:rsidR="0079402B" w:rsidRDefault="00596274">
      <w:pPr>
        <w:pStyle w:val="berschrift2"/>
      </w:pPr>
      <w:r>
        <w:t>Bonus-Tipp von Meister Mario</w:t>
      </w:r>
    </w:p>
    <w:p w14:paraId="0410487F" w14:textId="77777777" w:rsidR="0079402B" w:rsidRDefault="00596274">
      <w:r>
        <w:t>„Nicht der schnellste Finder siegt, sondern der, der die Zeichen versteht. Öffne deine Augen – die Hinweise sprechen zu denen, die bereit sind, zuzuhören.“</w:t>
      </w:r>
    </w:p>
    <w:sectPr w:rsidR="007940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340087198">
    <w:abstractNumId w:val="8"/>
  </w:num>
  <w:num w:numId="2" w16cid:durableId="171339458">
    <w:abstractNumId w:val="6"/>
  </w:num>
  <w:num w:numId="3" w16cid:durableId="1576740629">
    <w:abstractNumId w:val="5"/>
  </w:num>
  <w:num w:numId="4" w16cid:durableId="1520579284">
    <w:abstractNumId w:val="4"/>
  </w:num>
  <w:num w:numId="5" w16cid:durableId="1932667035">
    <w:abstractNumId w:val="7"/>
  </w:num>
  <w:num w:numId="6" w16cid:durableId="154689958">
    <w:abstractNumId w:val="3"/>
  </w:num>
  <w:num w:numId="7" w16cid:durableId="1196961233">
    <w:abstractNumId w:val="2"/>
  </w:num>
  <w:num w:numId="8" w16cid:durableId="345718416">
    <w:abstractNumId w:val="1"/>
  </w:num>
  <w:num w:numId="9" w16cid:durableId="1123159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A22"/>
    <w:rsid w:val="0029639D"/>
    <w:rsid w:val="00326F90"/>
    <w:rsid w:val="00596274"/>
    <w:rsid w:val="007940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6729DA"/>
  <w14:defaultImageDpi w14:val="300"/>
  <w15:docId w15:val="{295E2AD1-6A65-443F-81B3-1E94400B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47EC8AEBBDF634D976C490D5BAEBAD0" ma:contentTypeVersion="15" ma:contentTypeDescription="Create a new document." ma:contentTypeScope="" ma:versionID="5cac1707a42aca219dfd0b0b91cdec8f">
  <xsd:schema xmlns:xsd="http://www.w3.org/2001/XMLSchema" xmlns:xs="http://www.w3.org/2001/XMLSchema" xmlns:p="http://schemas.microsoft.com/office/2006/metadata/properties" xmlns:ns3="07212725-b14b-48a5-af5d-40c241476fe0" xmlns:ns4="4fa67b0e-4eb0-47c1-b283-8a697c659217" targetNamespace="http://schemas.microsoft.com/office/2006/metadata/properties" ma:root="true" ma:fieldsID="f1914f5bb25d75d3a6a54f6eb5290f4a" ns3:_="" ns4:_="">
    <xsd:import namespace="07212725-b14b-48a5-af5d-40c241476fe0"/>
    <xsd:import namespace="4fa67b0e-4eb0-47c1-b283-8a697c659217"/>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12725-b14b-48a5-af5d-40c241476fe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67b0e-4eb0-47c1-b283-8a697c65921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7212725-b14b-48a5-af5d-40c241476fe0"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F13D67AF-8FEF-45CF-8D68-2444A49AA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12725-b14b-48a5-af5d-40c241476fe0"/>
    <ds:schemaRef ds:uri="4fa67b0e-4eb0-47c1-b283-8a697c659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D87426-A145-4613-80F7-41D85E3486E7}">
  <ds:schemaRefs>
    <ds:schemaRef ds:uri="http://schemas.microsoft.com/sharepoint/v3/contenttype/forms"/>
  </ds:schemaRefs>
</ds:datastoreItem>
</file>

<file path=customXml/itemProps4.xml><?xml version="1.0" encoding="utf-8"?>
<ds:datastoreItem xmlns:ds="http://schemas.openxmlformats.org/officeDocument/2006/customXml" ds:itemID="{1A9AF928-035C-4843-A652-156DF83F0321}">
  <ds:schemaRefs>
    <ds:schemaRef ds:uri="http://schemas.microsoft.com/office/infopath/2007/PartnerControls"/>
    <ds:schemaRef ds:uri="http://purl.org/dc/elements/1.1/"/>
    <ds:schemaRef ds:uri="http://purl.org/dc/dcmitype/"/>
    <ds:schemaRef ds:uri="http://schemas.microsoft.com/office/2006/documentManagement/types"/>
    <ds:schemaRef ds:uri="http://schemas.openxmlformats.org/package/2006/metadata/core-properties"/>
    <ds:schemaRef ds:uri="4fa67b0e-4eb0-47c1-b283-8a697c659217"/>
    <ds:schemaRef ds:uri="http://www.w3.org/XML/1998/namespace"/>
    <ds:schemaRef ds:uri="07212725-b14b-48a5-af5d-40c241476fe0"/>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Mario Schamp ( DRV Bund )</cp:lastModifiedBy>
  <cp:revision>2</cp:revision>
  <dcterms:created xsi:type="dcterms:W3CDTF">2025-10-14T09:24:00Z</dcterms:created>
  <dcterms:modified xsi:type="dcterms:W3CDTF">2025-10-14T09:24:00Z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0x010100D47EC8AEBBDF634D976C490D5BAEBAD0</vt:lpwstr>
  </property>
</Properties>
</file>